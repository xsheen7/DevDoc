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注意根节点和home节点，home节点的路径~开头，~/代表当前用户文件夹</w:t>
      </w:r>
    </w:p>
    <w:p>
      <w:pPr>
        <w:numPr>
          <w:ilvl w:val="0"/>
          <w:numId w:val="1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>使用cd  /a/b是绝对路径，cd a相对路径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Scp 命令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Ssh 命令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创建文件夹命令 mkdir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修改文件 vi ，dd删除每行，dw删除光标后，:wq 写入并退出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Git 提交</w:t>
      </w: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进入你的项目目录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step1：拉取服务器代码，更新本地代码，避免覆盖他人代码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输入命令： git pull  （拉取master分支的代码）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                        git pull origin dev  拉取dev分支的代码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step2：查看当前项目中有哪些文件被修改过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输入命令：git status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具体状态如下：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1：Untracked: 未跟踪,一般为新增文件，此文件在文件夹中, 但并没有加入到git库, 不参与版本控制. 通过git add 状态变为Staged.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2：Modified: 文件已修改, 仅仅是修改, 并没有进行其他的操作.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3：deleted： 文件已删除，本地删除，服务器上还没有删除.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4：renamed：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step 3：将状态改变的代码提交至缓存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输入命令：git add .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使用上面的命令将所有的修改的文件提交到缓存区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git add + 文件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git add -u + 路径：将修改过的被跟踪代码提交缓存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git add -A + 路径: 将修改过的未被跟踪的代码提交至缓存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git add -u vpaas-frontend/src/components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将 vpaas-frontend/src/components 目录下被跟踪的已修改过的代码提交到缓存中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git add -A vpaas-frontend/src/components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将 vpaas-frontend/src/components 目录下未被跟踪的已修改过的代码提交到缓存中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step 4：将代码提交到本地仓库中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输入命令： git commit -m “修改项目代码”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step 5：将缓存区代码推送到远程仓库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输入命令：git push   （推送代码到master分支）</w:t>
      </w:r>
    </w:p>
    <w:p>
      <w:pPr>
        <w:pStyle w:val="73"/>
        <w:bidi w:val="0"/>
        <w:rPr>
          <w:rFonts w:hint="eastAsia"/>
        </w:rPr>
      </w:pPr>
    </w:p>
    <w:p>
      <w:pPr>
        <w:pStyle w:val="73"/>
        <w:bidi w:val="0"/>
        <w:rPr>
          <w:rFonts w:hint="eastAsia"/>
        </w:rPr>
      </w:pPr>
      <w:r>
        <w:rPr>
          <w:rFonts w:hint="eastAsia"/>
        </w:rPr>
        <w:t>                        git push origin dev     推送代码到dev分支</w:t>
      </w:r>
    </w:p>
    <w:p>
      <w:pPr>
        <w:pStyle w:val="249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ind w:leftChars="0"/>
        <w:textAlignment w:val="auto"/>
        <w:rPr>
          <w:rFonts w:hint="eastAsia"/>
          <w:lang w:val="en-US" w:eastAsia="zh-CN"/>
        </w:rPr>
      </w:pP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修改git远程分支名字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先将本地分支重命名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oldBranch newBranch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删除远程分支（远端无此分支则跳过该步骤）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--delete origin oldBranch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将重命名后的分支推到远端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newBranch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把修改后的本地分支与远程分支关联</w:t>
      </w:r>
    </w:p>
    <w:p>
      <w:pPr>
        <w:pStyle w:val="24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--set-upstream-to origin/newBranch</w:t>
      </w:r>
    </w:p>
    <w:p>
      <w:pPr>
        <w:pStyle w:val="249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DA641C2"/>
    <w:multiLevelType w:val="singleLevel"/>
    <w:tmpl w:val="2DA641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FF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638B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63436F"/>
    <w:rsid w:val="19CF1DBA"/>
    <w:rsid w:val="1CDA2510"/>
    <w:rsid w:val="30DB2AD4"/>
    <w:rsid w:val="31E638B3"/>
    <w:rsid w:val="339974B4"/>
    <w:rsid w:val="43B94421"/>
    <w:rsid w:val="44B82104"/>
    <w:rsid w:val="4C92330F"/>
    <w:rsid w:val="5BD9560C"/>
    <w:rsid w:val="5CE11E36"/>
    <w:rsid w:val="5F3921AF"/>
    <w:rsid w:val="70EE347D"/>
    <w:rsid w:val="7B790292"/>
    <w:rsid w:val="7DE55382"/>
    <w:rsid w:val="7DE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宋体" w:asciiTheme="minorHAnsi" w:hAnsiTheme="minorHAnsi" w:eastAsiaTheme="minorEastAsia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2021-11-18T12:23:00Z</dcterms:created>
  <dc:creator>xsheen</dc:creator>
  <cp:lastModifiedBy>xsheen</cp:lastModifiedBy>
  <dcterms:modified xsi:type="dcterms:W3CDTF">2022-02-10T02:41:50Z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E34FBD6AA0D040C8874B8BB933C83EB4</vt:lpwstr>
  </property>
</Properties>
</file>